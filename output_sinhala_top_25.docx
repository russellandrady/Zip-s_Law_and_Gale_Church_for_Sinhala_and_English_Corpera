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Word</w:t>
            </w:r>
          </w:p>
        </w:tc>
        <w:tc>
          <w:tcPr>
            <w:tcW w:type="dxa" w:w="2160"/>
          </w:tcPr>
          <w:p>
            <w:r>
              <w:t>Rank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Frequency * Rank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ඇය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මට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ඔබට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ඔබේ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අවශ්යයි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කුමක්ද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ඔබ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කොහොමද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ඔහු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තිබෙනවා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ඔවුන්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අපිට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නව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මම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ඔහුට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අපි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ඕන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කරන්න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පුළුවන්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ඇයට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ගැන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ඔයාට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ඔයා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  <w:tr>
        <w:tc>
          <w:tcPr>
            <w:tcW w:type="dxa" w:w="2160"/>
          </w:tcPr>
          <w:p>
            <w:r>
              <w:t>හෙට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  <w:tr>
        <w:tc>
          <w:tcPr>
            <w:tcW w:type="dxa" w:w="2160"/>
          </w:tcPr>
          <w:p>
            <w:r>
              <w:t>යනවා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