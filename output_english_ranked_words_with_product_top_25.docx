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Rank</w:t>
            </w:r>
          </w:p>
        </w:tc>
        <w:tc>
          <w:tcPr>
            <w:tcW w:type="dxa" w:w="2160"/>
          </w:tcPr>
          <w:p>
            <w:r>
              <w:t>Word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Frequency * Rank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you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42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is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57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she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68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68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the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75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do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84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91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your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have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we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he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90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what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90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are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90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need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90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how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they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can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84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new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84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needs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78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more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78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70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this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70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going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60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will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