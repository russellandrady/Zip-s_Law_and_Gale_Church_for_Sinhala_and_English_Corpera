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Word</w:t>
            </w:r>
          </w:p>
        </w:tc>
        <w:tc>
          <w:tcPr>
            <w:tcW w:type="dxa" w:w="2160"/>
          </w:tcPr>
          <w:p>
            <w:r>
              <w:t>Rank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Frequency * Rank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you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42</w:t>
            </w:r>
          </w:p>
        </w:tc>
      </w:tr>
      <w:tr>
        <w:tc>
          <w:tcPr>
            <w:tcW w:type="dxa" w:w="2160"/>
          </w:tcPr>
          <w:p>
            <w:r>
              <w:t>is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57</w:t>
            </w:r>
          </w:p>
        </w:tc>
      </w:tr>
      <w:tr>
        <w:tc>
          <w:tcPr>
            <w:tcW w:type="dxa" w:w="2160"/>
          </w:tcPr>
          <w:p>
            <w:r>
              <w:t>she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68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68</w:t>
            </w:r>
          </w:p>
        </w:tc>
      </w:tr>
      <w:tr>
        <w:tc>
          <w:tcPr>
            <w:tcW w:type="dxa" w:w="2160"/>
          </w:tcPr>
          <w:p>
            <w:r>
              <w:t>the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75</w:t>
            </w:r>
          </w:p>
        </w:tc>
      </w:tr>
      <w:tr>
        <w:tc>
          <w:tcPr>
            <w:tcW w:type="dxa" w:w="2160"/>
          </w:tcPr>
          <w:p>
            <w:r>
              <w:t>do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84</w:t>
            </w:r>
          </w:p>
        </w:tc>
      </w:tr>
      <w:tr>
        <w:tc>
          <w:tcPr>
            <w:tcW w:type="dxa" w:w="2160"/>
          </w:tcPr>
          <w:p>
            <w:r>
              <w:t>i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91</w:t>
            </w:r>
          </w:p>
        </w:tc>
      </w:tr>
      <w:tr>
        <w:tc>
          <w:tcPr>
            <w:tcW w:type="dxa" w:w="2160"/>
          </w:tcPr>
          <w:p>
            <w:r>
              <w:t>your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88</w:t>
            </w:r>
          </w:p>
        </w:tc>
      </w:tr>
      <w:tr>
        <w:tc>
          <w:tcPr>
            <w:tcW w:type="dxa" w:w="2160"/>
          </w:tcPr>
          <w:p>
            <w:r>
              <w:t>have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88</w:t>
            </w:r>
          </w:p>
        </w:tc>
      </w:tr>
      <w:tr>
        <w:tc>
          <w:tcPr>
            <w:tcW w:type="dxa" w:w="2160"/>
          </w:tcPr>
          <w:p>
            <w:r>
              <w:t>we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88</w:t>
            </w:r>
          </w:p>
        </w:tc>
      </w:tr>
      <w:tr>
        <w:tc>
          <w:tcPr>
            <w:tcW w:type="dxa" w:w="2160"/>
          </w:tcPr>
          <w:p>
            <w:r>
              <w:t>he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90</w:t>
            </w:r>
          </w:p>
        </w:tc>
      </w:tr>
      <w:tr>
        <w:tc>
          <w:tcPr>
            <w:tcW w:type="dxa" w:w="2160"/>
          </w:tcPr>
          <w:p>
            <w:r>
              <w:t>what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90</w:t>
            </w:r>
          </w:p>
        </w:tc>
      </w:tr>
      <w:tr>
        <w:tc>
          <w:tcPr>
            <w:tcW w:type="dxa" w:w="2160"/>
          </w:tcPr>
          <w:p>
            <w:r>
              <w:t>are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90</w:t>
            </w:r>
          </w:p>
        </w:tc>
      </w:tr>
      <w:tr>
        <w:tc>
          <w:tcPr>
            <w:tcW w:type="dxa" w:w="2160"/>
          </w:tcPr>
          <w:p>
            <w:r>
              <w:t>need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90</w:t>
            </w:r>
          </w:p>
        </w:tc>
      </w:tr>
      <w:tr>
        <w:tc>
          <w:tcPr>
            <w:tcW w:type="dxa" w:w="2160"/>
          </w:tcPr>
          <w:p>
            <w:r>
              <w:t>how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88</w:t>
            </w:r>
          </w:p>
        </w:tc>
      </w:tr>
      <w:tr>
        <w:tc>
          <w:tcPr>
            <w:tcW w:type="dxa" w:w="2160"/>
          </w:tcPr>
          <w:p>
            <w:r>
              <w:t>they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88</w:t>
            </w:r>
          </w:p>
        </w:tc>
      </w:tr>
      <w:tr>
        <w:tc>
          <w:tcPr>
            <w:tcW w:type="dxa" w:w="2160"/>
          </w:tcPr>
          <w:p>
            <w:r>
              <w:t>can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84</w:t>
            </w:r>
          </w:p>
        </w:tc>
      </w:tr>
      <w:tr>
        <w:tc>
          <w:tcPr>
            <w:tcW w:type="dxa" w:w="2160"/>
          </w:tcPr>
          <w:p>
            <w:r>
              <w:t>new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84</w:t>
            </w:r>
          </w:p>
        </w:tc>
      </w:tr>
      <w:tr>
        <w:tc>
          <w:tcPr>
            <w:tcW w:type="dxa" w:w="2160"/>
          </w:tcPr>
          <w:p>
            <w:r>
              <w:t>needs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78</w:t>
            </w:r>
          </w:p>
        </w:tc>
      </w:tr>
      <w:tr>
        <w:tc>
          <w:tcPr>
            <w:tcW w:type="dxa" w:w="2160"/>
          </w:tcPr>
          <w:p>
            <w:r>
              <w:t>more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78</w:t>
            </w:r>
          </w:p>
        </w:tc>
      </w:tr>
      <w:tr>
        <w:tc>
          <w:tcPr>
            <w:tcW w:type="dxa" w:w="2160"/>
          </w:tcPr>
          <w:p>
            <w:r>
              <w:t>time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70</w:t>
            </w:r>
          </w:p>
        </w:tc>
      </w:tr>
      <w:tr>
        <w:tc>
          <w:tcPr>
            <w:tcW w:type="dxa" w:w="2160"/>
          </w:tcPr>
          <w:p>
            <w:r>
              <w:t>this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70</w:t>
            </w:r>
          </w:p>
        </w:tc>
      </w:tr>
      <w:tr>
        <w:tc>
          <w:tcPr>
            <w:tcW w:type="dxa" w:w="2160"/>
          </w:tcPr>
          <w:p>
            <w:r>
              <w:t>going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60</w:t>
            </w:r>
          </w:p>
        </w:tc>
      </w:tr>
      <w:tr>
        <w:tc>
          <w:tcPr>
            <w:tcW w:type="dxa" w:w="2160"/>
          </w:tcPr>
          <w:p>
            <w:r>
              <w:t>will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