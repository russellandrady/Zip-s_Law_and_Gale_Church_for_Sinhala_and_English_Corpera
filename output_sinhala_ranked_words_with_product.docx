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Words</w:t>
            </w:r>
          </w:p>
        </w:tc>
        <w:tc>
          <w:tcPr>
            <w:tcW w:type="dxa" w:w="2160"/>
          </w:tcPr>
          <w:p>
            <w:r>
              <w:t>Frequency * Rank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ඇය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මට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ඔබට, ඔබේ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අවශ්යයි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කුමක්ද, ඔබ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කොහොමද, ඔහු, තිබෙනවා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ඔවුන්, අපිට, නව, මම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ඔහුට, අපි, ඕන, කරන්න, පුළුවන්, ඇයට, ගැන, ඔයාට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ඔයා, හෙට, යනවා, සිටියා, ඉක්මනට, බව, කල, වෙනවා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කොහෙද, යන්නේ, කළා, රැස්වීමට, වෙන්න, අද, වැඩ, එපා, මෙතන, කාලය, ගත, කරනවාද, මේක, අවසන්, කියා, ගෙදර, නැහැ, කාර්යයක්, මොනවාද, අලුත්, දෙයක්, කිරීමට, ගමන, විනෝද, ඉගෙනගන්න, ඔවුන්ට, හොඳම, තියෙනවාද, යුතුයි, ඔහුගේ, තවත්, ගැනීමට, මේ, අවස්ථාවක්, හැක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කවද්ද, එන්නේ, ජලය, ඔයාගේ, නම, කතාව, නතර, තප්පර, පනහකින්, ඒවි, වයස, කොච්චරද, යම්, ආහාරයක්, දෙන්න, සහභාගී, ඕනි, ලස්සනයි, බොහොමයි, ගමට, කෝපයට, පත්වෙන්න, ලේඛනයක්, ලියමින්, උදව්වක්, එන්න, ඕනිද, වහිනවා, කාර්යය, බුද්දිමත්, කමිසය, ගැලපෙන, එහි, අවුරුද්දක, සැලැස්මක්, තියෙන්න, මෙයට, වියදම්, පාසලට, යන්න, හරිම, උත්සාහවන්තයි, ඇත, අපේ, පොතක්, මෙම, ආහාරයේ, රස, දන්නවාද, ආපසු, පැමිණෙන, පන්සලට, ලිපියක්, ලියා, පටන්ගත්තා, මගේ, ඇඟිලි, පරික්ෂා, උවමනාවක්, දුරකථන, අංකය, බොහෝ, වේලාවක්, පරික්ෂණ, උනා, එය, පැවසීමට, කාලයක්, නෑ, මෙතනට, පැමිණියේ, පාඩමක්, ඒ, කේක්, කැල්ල, අරගත්තා, අත, කොයි, වගේද, දැනෙන්නේ, වඩා, හොඳ, ආරක්ෂා, වීමේ, පිළිවෙත්, මතකයි, හොඳින්ද, පැමිණේවි, කෝප, ලෝකයේ, විනෝදය, ලබමි, කන්න, උත්සාහ, දරුවන්, කවදද, පැමිණෙන්නේ, ප්රශ්න, එක්වෙනවා, ඇයගේ, ගම, දුරකථනය, කල්, දොරක්, අසල, ඉඳගෙන, ඉන්න, කියනවා, ඇඳුම්, මිලදී, තොප්පියක්, ඉක්මනින්, සුද්ද, කරන්නෙමි, දේ, ද, මීළඟට, කුමක්, යුතුද, හැඟෙන්නේ, අත්යවශ්ය, කරුණු, කිහිපයක්, එවයි, ප්රතිචාරයක්, දක්වන්න, වේවිද, අභ්යවකාශය, වඩාත්, හොඳින්, දැන, කළේ, පුලුවන්ද, උදව්, ඔබගේ, ගමනේ, අරමුණ, කැමතිම, ආහාරය, වැඩිපුර, සිද්ද, ඉතාම, කාර්යක්ෂමයි, ලිපිය, ඉක්මනින්ම, ලැබීම, අපහට, සතුටක්, සැමියාට, දැරියට, තෑග්ග, කියවන්න, පුළුවන්ද, මනස, දැනුමෙන්, පරිපුර්ණයි, ප්රධාන, දුක, තුනී, කරගන්න, ඔවුන්ගේ, ප්රතිපල, ලබා, සහාය, කොහේද, පසුව, විවේකයක්, ජාතික, ක්රිකට්, කණ්ඩායටම, එක්, මනුෂ්යත්වය, කතා, කරනවා, පිළිතුරක්, දීමට, සිදු, ළඟ, පවති, අපට, යාමට, සිදුවිය, මාසයේදී, ව්යාපාරයක්, සැලසුම්, අදහසක්, සිතමින්, සිටී, මුදල්, ගෙවීමට, තවදුරටත්, කතාකිරීමට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