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Aligned Sinhala-English Sentences</w:t>
      </w:r>
    </w:p>
    <w:p>
      <w:r>
        <w:t>Sinhala Sentence: ඔයා කොහෙද යන්නේ?</w:t>
      </w:r>
    </w:p>
    <w:p>
      <w:r>
        <w:t>English Sentence: Where are you going?</w:t>
      </w:r>
    </w:p>
    <w:p>
      <w:r>
        <w:t>Alignment Score: 0.14</w:t>
      </w:r>
    </w:p>
    <w:p>
      <w:r>
        <w:t>------------------------------</w:t>
      </w:r>
    </w:p>
    <w:p>
      <w:r>
        <w:t>Sinhala Sentence: ඔබට කොහොමද?</w:t>
      </w:r>
    </w:p>
    <w:p>
      <w:r>
        <w:t>English Sentence: How are you?</w:t>
      </w:r>
    </w:p>
    <w:p>
      <w:r>
        <w:t>Alignment Score: 0.14</w:t>
      </w:r>
    </w:p>
    <w:p>
      <w:r>
        <w:t>------------------------------</w:t>
      </w:r>
    </w:p>
    <w:p>
      <w:r>
        <w:t>Sinhala Sentence: ඔහු කවද්ද එන්නේ?</w:t>
      </w:r>
    </w:p>
    <w:p>
      <w:r>
        <w:t>English Sentence: When is he coming?</w:t>
      </w:r>
    </w:p>
    <w:p>
      <w:r>
        <w:t>Alignment Score: 0.14</w:t>
      </w:r>
    </w:p>
    <w:p>
      <w:r>
        <w:t>------------------------------</w:t>
      </w:r>
    </w:p>
    <w:p>
      <w:r>
        <w:t>Sinhala Sentence: මට ජලය අවශ්යයි.</w:t>
      </w:r>
    </w:p>
    <w:p>
      <w:r>
        <w:t>English Sentence: I need water.</w:t>
      </w:r>
    </w:p>
    <w:p>
      <w:r>
        <w:t>Alignment Score: 0.14</w:t>
      </w:r>
    </w:p>
    <w:p>
      <w:r>
        <w:t>------------------------------</w:t>
      </w:r>
    </w:p>
    <w:p>
      <w:r>
        <w:t>Sinhala Sentence: ඔයාගේ නම කුමක්ද?</w:t>
      </w:r>
    </w:p>
    <w:p>
      <w:r>
        <w:t>English Sentence: What is your name?</w:t>
      </w:r>
    </w:p>
    <w:p>
      <w:r>
        <w:t>Alignment Score: 0.14</w:t>
      </w:r>
    </w:p>
    <w:p>
      <w:r>
        <w:t>------------------------------</w:t>
      </w:r>
    </w:p>
    <w:p>
      <w:r>
        <w:t>Sinhala Sentence: ඇය කතාව නතර කළා.</w:t>
      </w:r>
    </w:p>
    <w:p>
      <w:r>
        <w:t>English Sentence: She stopped talking.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 තප්පර පනහකින් ඒවි.</w:t>
      </w:r>
    </w:p>
    <w:p>
      <w:r>
        <w:t>English Sentence: They will arrive in fifty seconds.</w:t>
      </w:r>
    </w:p>
    <w:p>
      <w:r>
        <w:t>Alignment Score: 0.14</w:t>
      </w:r>
    </w:p>
    <w:p>
      <w:r>
        <w:t>------------------------------</w:t>
      </w:r>
    </w:p>
    <w:p>
      <w:r>
        <w:t>Sinhala Sentence: ඔබේ වයස කොච්චරද?</w:t>
      </w:r>
    </w:p>
    <w:p>
      <w:r>
        <w:t>English Sentence: How old are you?</w:t>
      </w:r>
    </w:p>
    <w:p>
      <w:r>
        <w:t>Alignment Score: nan</w:t>
      </w:r>
    </w:p>
    <w:p>
      <w:r>
        <w:t>------------------------------</w:t>
      </w:r>
    </w:p>
    <w:p>
      <w:r>
        <w:t>Sinhala Sentence: මට යම් ආහාරයක් දෙන්න.</w:t>
      </w:r>
    </w:p>
    <w:p>
      <w:r>
        <w:t>English Sentence: Give me some food.</w:t>
      </w:r>
    </w:p>
    <w:p>
      <w:r>
        <w:t>Alignment Score: 0.14</w:t>
      </w:r>
    </w:p>
    <w:p>
      <w:r>
        <w:t>------------------------------</w:t>
      </w:r>
    </w:p>
    <w:p>
      <w:r>
        <w:t>Sinhala Sentence: ඔහුට රැස්වීමට සහභාගී වෙන්න ඕනි.</w:t>
      </w:r>
    </w:p>
    <w:p>
      <w:r>
        <w:t>English Sentence: He needs to attend the meeting.</w:t>
      </w:r>
    </w:p>
    <w:p>
      <w:r>
        <w:t>Alignment Score: nan</w:t>
      </w:r>
    </w:p>
    <w:p>
      <w:r>
        <w:t>------------------------------</w:t>
      </w:r>
    </w:p>
    <w:p>
      <w:r>
        <w:t>Sinhala Sentence: ඇය ලස්සනයි.</w:t>
      </w:r>
    </w:p>
    <w:p>
      <w:r>
        <w:t>English Sentence: She is beautiful.</w:t>
      </w:r>
    </w:p>
    <w:p>
      <w:r>
        <w:t>Alignment Score: 0.14</w:t>
      </w:r>
    </w:p>
    <w:p>
      <w:r>
        <w:t>------------------------------</w:t>
      </w:r>
    </w:p>
    <w:p>
      <w:r>
        <w:t>Sinhala Sentence: අද මට වැඩ බොහොමයි.</w:t>
      </w:r>
    </w:p>
    <w:p>
      <w:r>
        <w:t>English Sentence: I have a lot of work today.</w:t>
      </w:r>
    </w:p>
    <w:p>
      <w:r>
        <w:t>Alignment Score: 0.14</w:t>
      </w:r>
    </w:p>
    <w:p>
      <w:r>
        <w:t>------------------------------</w:t>
      </w:r>
    </w:p>
    <w:p>
      <w:r>
        <w:t>Sinhala Sentence: අපි හෙට ගමට යනවා.</w:t>
      </w:r>
    </w:p>
    <w:p>
      <w:r>
        <w:t>English Sentence: We are going to the village tomorrow.</w:t>
      </w:r>
    </w:p>
    <w:p>
      <w:r>
        <w:t>Alignment Score: 0.14</w:t>
      </w:r>
    </w:p>
    <w:p>
      <w:r>
        <w:t>------------------------------</w:t>
      </w:r>
    </w:p>
    <w:p>
      <w:r>
        <w:t>Sinhala Sentence: ඔයා කෝපයට පත්වෙන්න එපා.</w:t>
      </w:r>
    </w:p>
    <w:p>
      <w:r>
        <w:t>English Sentence: Don't get angry.</w:t>
      </w:r>
    </w:p>
    <w:p>
      <w:r>
        <w:t>Alignment Score: 0.14</w:t>
      </w:r>
    </w:p>
    <w:p>
      <w:r>
        <w:t>------------------------------</w:t>
      </w:r>
    </w:p>
    <w:p>
      <w:r>
        <w:t>Sinhala Sentence: ඇය ලේඛනයක් ලියමින් සිටියා.</w:t>
      </w:r>
    </w:p>
    <w:p>
      <w:r>
        <w:t>English Sentence: She was writing a document.</w:t>
      </w:r>
    </w:p>
    <w:p>
      <w:r>
        <w:t>Alignment Score: 0.14</w:t>
      </w:r>
    </w:p>
    <w:p>
      <w:r>
        <w:t>------------------------------</w:t>
      </w:r>
    </w:p>
    <w:p>
      <w:r>
        <w:t>Sinhala Sentence: මට උදව්වක් ඕන.</w:t>
      </w:r>
    </w:p>
    <w:p>
      <w:r>
        <w:t>English Sentence: I need help.</w:t>
      </w:r>
    </w:p>
    <w:p>
      <w:r>
        <w:t>Alignment Score: 0.14</w:t>
      </w:r>
    </w:p>
    <w:p>
      <w:r>
        <w:t>------------------------------</w:t>
      </w:r>
    </w:p>
    <w:p>
      <w:r>
        <w:t>Sinhala Sentence: ඔබ මෙතන කාලය ගත කරනවාද?</w:t>
      </w:r>
    </w:p>
    <w:p>
      <w:r>
        <w:t>English Sentence: Are you spending time here?</w:t>
      </w:r>
    </w:p>
    <w:p>
      <w:r>
        <w:t>Alignment Score: 0.14</w:t>
      </w:r>
    </w:p>
    <w:p>
      <w:r>
        <w:t>------------------------------</w:t>
      </w:r>
    </w:p>
    <w:p>
      <w:r>
        <w:t>Sinhala Sentence: ඉක්මනට එන්න.</w:t>
      </w:r>
    </w:p>
    <w:p>
      <w:r>
        <w:t>English Sentence: Come quickly.</w:t>
      </w:r>
    </w:p>
    <w:p>
      <w:r>
        <w:t>Alignment Score: 0.14</w:t>
      </w:r>
    </w:p>
    <w:p>
      <w:r>
        <w:t>------------------------------</w:t>
      </w:r>
    </w:p>
    <w:p>
      <w:r>
        <w:t>Sinhala Sentence: ඔබට මේක ඕනිද?</w:t>
      </w:r>
    </w:p>
    <w:p>
      <w:r>
        <w:t>English Sentence: Do you want this?</w:t>
      </w:r>
    </w:p>
    <w:p>
      <w:r>
        <w:t>Alignment Score: 0.14</w:t>
      </w:r>
    </w:p>
    <w:p>
      <w:r>
        <w:t>------------------------------</w:t>
      </w:r>
    </w:p>
    <w:p>
      <w:r>
        <w:t>Sinhala Sentence: අද වහිනවා.</w:t>
      </w:r>
    </w:p>
    <w:p>
      <w:r>
        <w:t>English Sentence: It is raining today.</w:t>
      </w:r>
    </w:p>
    <w:p>
      <w:r>
        <w:t>Alignment Score: 0.14</w:t>
      </w:r>
    </w:p>
    <w:p>
      <w:r>
        <w:t>------------------------------</w:t>
      </w:r>
    </w:p>
    <w:p>
      <w:r>
        <w:t>Sinhala Sentence: මට කාර්යය අවසන් කරන්න ඕන.</w:t>
      </w:r>
    </w:p>
    <w:p>
      <w:r>
        <w:t>English Sentence: I need to finish the task.</w:t>
      </w:r>
    </w:p>
    <w:p>
      <w:r>
        <w:t>Alignment Score: 0.14</w:t>
      </w:r>
    </w:p>
    <w:p>
      <w:r>
        <w:t>------------------------------</w:t>
      </w:r>
    </w:p>
    <w:p>
      <w:r>
        <w:t>Sinhala Sentence: ඔහු බුද්දිමත්.</w:t>
      </w:r>
    </w:p>
    <w:p>
      <w:r>
        <w:t>English Sentence: He is intelligent.</w:t>
      </w:r>
    </w:p>
    <w:p>
      <w:r>
        <w:t>Alignment Score: 0.14</w:t>
      </w:r>
    </w:p>
    <w:p>
      <w:r>
        <w:t>------------------------------</w:t>
      </w:r>
    </w:p>
    <w:p>
      <w:r>
        <w:t>Sinhala Sentence: ඇය මට කමිසය ගැලපෙන බව කියා සිටියා.</w:t>
      </w:r>
    </w:p>
    <w:p>
      <w:r>
        <w:t>English Sentence: She told me that the shirt would fit.</w:t>
      </w:r>
    </w:p>
    <w:p>
      <w:r>
        <w:t>Alignment Score: 0.14</w:t>
      </w:r>
    </w:p>
    <w:p>
      <w:r>
        <w:t>------------------------------</w:t>
      </w:r>
    </w:p>
    <w:p>
      <w:r>
        <w:t>Sinhala Sentence: ඔබ කොහොමද එහි යන්නේ?</w:t>
      </w:r>
    </w:p>
    <w:p>
      <w:r>
        <w:t>English Sentence: How do you go there?</w:t>
      </w:r>
    </w:p>
    <w:p>
      <w:r>
        <w:t>Alignment Score: nan</w:t>
      </w:r>
    </w:p>
    <w:p>
      <w:r>
        <w:t>------------------------------</w:t>
      </w:r>
    </w:p>
    <w:p>
      <w:r>
        <w:t>Sinhala Sentence: අපිට අවුරුද්දක සැලැස්මක් තියෙන්න ඕන.</w:t>
      </w:r>
    </w:p>
    <w:p>
      <w:r>
        <w:t>English Sentence: We need an annual plan.</w:t>
      </w:r>
    </w:p>
    <w:p>
      <w:r>
        <w:t>Alignment Score: 0.14</w:t>
      </w:r>
    </w:p>
    <w:p>
      <w:r>
        <w:t>------------------------------</w:t>
      </w:r>
    </w:p>
    <w:p>
      <w:r>
        <w:t>Sinhala Sentence: ඇය ගෙදර නැහැ.</w:t>
      </w:r>
    </w:p>
    <w:p>
      <w:r>
        <w:t>English Sentence: She is not at home.</w:t>
      </w:r>
    </w:p>
    <w:p>
      <w:r>
        <w:t>Alignment Score: 0.14</w:t>
      </w:r>
    </w:p>
    <w:p>
      <w:r>
        <w:t>------------------------------</w:t>
      </w:r>
    </w:p>
    <w:p>
      <w:r>
        <w:t>Sinhala Sentence: ඔබ මෙයට වියදම් කරනවාද?</w:t>
      </w:r>
    </w:p>
    <w:p>
      <w:r>
        <w:t>English Sentence: Are you spending on this?</w:t>
      </w:r>
    </w:p>
    <w:p>
      <w:r>
        <w:t>Alignment Score: 0.14</w:t>
      </w:r>
    </w:p>
    <w:p>
      <w:r>
        <w:t>------------------------------</w:t>
      </w:r>
    </w:p>
    <w:p>
      <w:r>
        <w:t>Sinhala Sentence: මට පාසලට යන්න ඕන.</w:t>
      </w:r>
    </w:p>
    <w:p>
      <w:r>
        <w:t>English Sentence: I need to go to school.</w:t>
      </w:r>
    </w:p>
    <w:p>
      <w:r>
        <w:t>Alignment Score: 0.14</w:t>
      </w:r>
    </w:p>
    <w:p>
      <w:r>
        <w:t>------------------------------</w:t>
      </w:r>
    </w:p>
    <w:p>
      <w:r>
        <w:t>Sinhala Sentence: ඇය හරිම උත්සාහවන්තයි.</w:t>
      </w:r>
    </w:p>
    <w:p>
      <w:r>
        <w:t>English Sentence: She is very hardworking.</w:t>
      </w:r>
    </w:p>
    <w:p>
      <w:r>
        <w:t>Alignment Score: 0.14</w:t>
      </w:r>
    </w:p>
    <w:p>
      <w:r>
        <w:t>------------------------------</w:t>
      </w:r>
    </w:p>
    <w:p>
      <w:r>
        <w:t>Sinhala Sentence: ඔහුට කාර්යයක් ඇත.</w:t>
      </w:r>
    </w:p>
    <w:p>
      <w:r>
        <w:t>English Sentence: He has a task.</w:t>
      </w:r>
    </w:p>
    <w:p>
      <w:r>
        <w:t>Alignment Score: 0.14</w:t>
      </w:r>
    </w:p>
    <w:p>
      <w:r>
        <w:t>------------------------------</w:t>
      </w:r>
    </w:p>
    <w:p>
      <w:r>
        <w:t>Sinhala Sentence: අපේ කාලය අවසන්.</w:t>
      </w:r>
    </w:p>
    <w:p>
      <w:r>
        <w:t>English Sentence: Our time is up.</w:t>
      </w:r>
    </w:p>
    <w:p>
      <w:r>
        <w:t>Alignment Score: nan</w:t>
      </w:r>
    </w:p>
    <w:p>
      <w:r>
        <w:t>------------------------------</w:t>
      </w:r>
    </w:p>
    <w:p>
      <w:r>
        <w:t>Sinhala Sentence: ඔබට මොනවාද පුළුවන්?</w:t>
      </w:r>
    </w:p>
    <w:p>
      <w:r>
        <w:t>English Sentence: What can you do?</w:t>
      </w:r>
    </w:p>
    <w:p>
      <w:r>
        <w:t>Alignment Score: 0.14</w:t>
      </w:r>
    </w:p>
    <w:p>
      <w:r>
        <w:t>------------------------------</w:t>
      </w:r>
    </w:p>
    <w:p>
      <w:r>
        <w:t>Sinhala Sentence: ඇයට පොතක් අවශ්‍යයි.</w:t>
      </w:r>
    </w:p>
    <w:p>
      <w:r>
        <w:t>English Sentence: She needs a book.</w:t>
      </w:r>
    </w:p>
    <w:p>
      <w:r>
        <w:t>Alignment Score: 0.14</w:t>
      </w:r>
    </w:p>
    <w:p>
      <w:r>
        <w:t>------------------------------</w:t>
      </w:r>
    </w:p>
    <w:p>
      <w:r>
        <w:t>Sinhala Sentence: ඔබ මෙම ආහාරයේ රස ගැන දන්නවාද?</w:t>
      </w:r>
    </w:p>
    <w:p>
      <w:r>
        <w:t>English Sentence: Do you know the taste of the food?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 ආපසු පැමිණෙන බව කියා සිටියා.</w:t>
      </w:r>
    </w:p>
    <w:p>
      <w:r>
        <w:t>English Sentence: They said they would return.</w:t>
      </w:r>
    </w:p>
    <w:p>
      <w:r>
        <w:t>Alignment Score: 0.14</w:t>
      </w:r>
    </w:p>
    <w:p>
      <w:r>
        <w:t>------------------------------</w:t>
      </w:r>
    </w:p>
    <w:p>
      <w:r>
        <w:t>Sinhala Sentence: අපි හෙට පන්සලට යනවා.</w:t>
      </w:r>
    </w:p>
    <w:p>
      <w:r>
        <w:t>English Sentence: We are going to the temple tomorrow.</w:t>
      </w:r>
    </w:p>
    <w:p>
      <w:r>
        <w:t>Alignment Score: 0.14</w:t>
      </w:r>
    </w:p>
    <w:p>
      <w:r>
        <w:t>------------------------------</w:t>
      </w:r>
    </w:p>
    <w:p>
      <w:r>
        <w:t>Sinhala Sentence: ඇය නව ලිපියක් ලියා තිබෙනවා.</w:t>
      </w:r>
    </w:p>
    <w:p>
      <w:r>
        <w:t>English Sentence: She has written a new article.</w:t>
      </w:r>
    </w:p>
    <w:p>
      <w:r>
        <w:t>Alignment Score: 0.14</w:t>
      </w:r>
    </w:p>
    <w:p>
      <w:r>
        <w:t>------------------------------</w:t>
      </w:r>
    </w:p>
    <w:p>
      <w:r>
        <w:t>Sinhala Sentence: ඔහු අලුත් දෙයක් පටන්ගත්තා.</w:t>
      </w:r>
    </w:p>
    <w:p>
      <w:r>
        <w:t>English Sentence: He started a new thing.</w:t>
      </w:r>
    </w:p>
    <w:p>
      <w:r>
        <w:t>Alignment Score: 0.14</w:t>
      </w:r>
    </w:p>
    <w:p>
      <w:r>
        <w:t>------------------------------</w:t>
      </w:r>
    </w:p>
    <w:p>
      <w:r>
        <w:t>Sinhala Sentence: ඇයට මගේ ඇඟිලි පරික්ෂා කිරීමට උවමනාවක් නැහැ.</w:t>
      </w:r>
    </w:p>
    <w:p>
      <w:r>
        <w:t>English Sentence: She doesn't want to check my fingers.</w:t>
      </w:r>
    </w:p>
    <w:p>
      <w:r>
        <w:t>Alignment Score: 0.14</w:t>
      </w:r>
    </w:p>
    <w:p>
      <w:r>
        <w:t>------------------------------</w:t>
      </w:r>
    </w:p>
    <w:p>
      <w:r>
        <w:t>Sinhala Sentence: ඔබේ දුරකථන අංකය කුමක්ද?</w:t>
      </w:r>
    </w:p>
    <w:p>
      <w:r>
        <w:t>English Sentence: What is your phone number?</w:t>
      </w:r>
    </w:p>
    <w:p>
      <w:r>
        <w:t>Alignment Score: 0.14</w:t>
      </w:r>
    </w:p>
    <w:p>
      <w:r>
        <w:t>------------------------------</w:t>
      </w:r>
    </w:p>
    <w:p>
      <w:r>
        <w:t>Sinhala Sentence: මම බොහෝ වේලාවක් පරික්ෂණ කළා.</w:t>
      </w:r>
    </w:p>
    <w:p>
      <w:r>
        <w:t>English Sentence: I researched for a long time.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 ගමන විනෝද උනා.</w:t>
      </w:r>
    </w:p>
    <w:p>
      <w:r>
        <w:t>English Sentence: They enjoyed the trip.</w:t>
      </w:r>
    </w:p>
    <w:p>
      <w:r>
        <w:t>Alignment Score: 0.14</w:t>
      </w:r>
    </w:p>
    <w:p>
      <w:r>
        <w:t>------------------------------</w:t>
      </w:r>
    </w:p>
    <w:p>
      <w:r>
        <w:t>Sinhala Sentence: මට එය ඔබට පැවසීමට කාලයක් නෑ.</w:t>
      </w:r>
    </w:p>
    <w:p>
      <w:r>
        <w:t>English Sentence: I don't have time to say it to you.</w:t>
      </w:r>
    </w:p>
    <w:p>
      <w:r>
        <w:t>Alignment Score: 0.14</w:t>
      </w:r>
    </w:p>
    <w:p>
      <w:r>
        <w:t>------------------------------</w:t>
      </w:r>
    </w:p>
    <w:p>
      <w:r>
        <w:t>Sinhala Sentence: ඔබ කොහොමද මෙතනට පැමිණියේ?</w:t>
      </w:r>
    </w:p>
    <w:p>
      <w:r>
        <w:t>English Sentence: How did you come here?</w:t>
      </w:r>
    </w:p>
    <w:p>
      <w:r>
        <w:t>Alignment Score: 0.14</w:t>
      </w:r>
    </w:p>
    <w:p>
      <w:r>
        <w:t>------------------------------</w:t>
      </w:r>
    </w:p>
    <w:p>
      <w:r>
        <w:t>Sinhala Sentence: අපිට නව පාඩමක් ඉගෙනගන්න තිබෙනවා.</w:t>
      </w:r>
    </w:p>
    <w:p>
      <w:r>
        <w:t>English Sentence: We have to learn a new lesson.</w:t>
      </w:r>
    </w:p>
    <w:p>
      <w:r>
        <w:t>Alignment Score: 0.14</w:t>
      </w:r>
    </w:p>
    <w:p>
      <w:r>
        <w:t>------------------------------</w:t>
      </w:r>
    </w:p>
    <w:p>
      <w:r>
        <w:t>Sinhala Sentence: ඔයාට මොනවාද පුළුවන්?</w:t>
      </w:r>
    </w:p>
    <w:p>
      <w:r>
        <w:t>English Sentence: What can you do?</w:t>
      </w:r>
    </w:p>
    <w:p>
      <w:r>
        <w:t>Alignment Score: 0.14</w:t>
      </w:r>
    </w:p>
    <w:p>
      <w:r>
        <w:t>------------------------------</w:t>
      </w:r>
    </w:p>
    <w:p>
      <w:r>
        <w:t>Sinhala Sentence: ඇය ඒ කේක් කැල්ල අරගත්තා.</w:t>
      </w:r>
    </w:p>
    <w:p>
      <w:r>
        <w:t>English Sentence: She got that piece of cake.</w:t>
      </w:r>
    </w:p>
    <w:p>
      <w:r>
        <w:t>Alignment Score: 0.14</w:t>
      </w:r>
    </w:p>
    <w:p>
      <w:r>
        <w:t>------------------------------</w:t>
      </w:r>
    </w:p>
    <w:p>
      <w:r>
        <w:t>Sinhala Sentence: ඔබේ අත කොයි වගේද දැනෙන්නේ?</w:t>
      </w:r>
    </w:p>
    <w:p>
      <w:r>
        <w:t>English Sentence: How does your hand feel?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ඔවුන්ට වඩා හොඳ දෙයක් අවශ්‍යයි.</w:t>
      </w:r>
    </w:p>
    <w:p>
      <w:r>
        <w:t>English Sentence: They need something more.</w:t>
      </w:r>
    </w:p>
    <w:p>
      <w:r>
        <w:t>Alignment Score: 0.14</w:t>
      </w:r>
    </w:p>
    <w:p>
      <w:r>
        <w:t>------------------------------</w:t>
      </w:r>
    </w:p>
    <w:p>
      <w:r>
        <w:t>Sinhala Sentence: මට ආරක්ෂා වීමේ පිළිවෙත් මතකයි.</w:t>
      </w:r>
    </w:p>
    <w:p>
      <w:r>
        <w:t>English Sentence: I remember the safety procedures.</w:t>
      </w:r>
    </w:p>
    <w:p>
      <w:r>
        <w:t>Alignment Score: 0.14</w:t>
      </w:r>
    </w:p>
    <w:p>
      <w:r>
        <w:t>------------------------------</w:t>
      </w:r>
    </w:p>
    <w:p>
      <w:r>
        <w:t>Sinhala Sentence: ඔයා හොඳින්ද?</w:t>
      </w:r>
    </w:p>
    <w:p>
      <w:r>
        <w:t>English Sentence: Are you okay?</w:t>
      </w:r>
    </w:p>
    <w:p>
      <w:r>
        <w:t>Alignment Score: 0.14</w:t>
      </w:r>
    </w:p>
    <w:p>
      <w:r>
        <w:t>------------------------------</w:t>
      </w:r>
    </w:p>
    <w:p>
      <w:r>
        <w:t>Sinhala Sentence: ඔහු ඉක්මනට පැමිණේවි.</w:t>
      </w:r>
    </w:p>
    <w:p>
      <w:r>
        <w:t>English Sentence: He will come soon.</w:t>
      </w:r>
    </w:p>
    <w:p>
      <w:r>
        <w:t>Alignment Score: 0.14</w:t>
      </w:r>
    </w:p>
    <w:p>
      <w:r>
        <w:t>------------------------------</w:t>
      </w:r>
    </w:p>
    <w:p>
      <w:r>
        <w:t>Sinhala Sentence: කෝප වෙන්න එපා.</w:t>
      </w:r>
    </w:p>
    <w:p>
      <w:r>
        <w:t>English Sentence: Don't be angry.</w:t>
      </w:r>
    </w:p>
    <w:p>
      <w:r>
        <w:t>Alignment Score: 0.14</w:t>
      </w:r>
    </w:p>
    <w:p>
      <w:r>
        <w:t>------------------------------</w:t>
      </w:r>
    </w:p>
    <w:p>
      <w:r>
        <w:t>Sinhala Sentence: මම ලෝකයේ හොඳම විනෝදය ලබමි.</w:t>
      </w:r>
    </w:p>
    <w:p>
      <w:r>
        <w:t>English Sentence: I am having the best joy in the world.</w:t>
      </w:r>
    </w:p>
    <w:p>
      <w:r>
        <w:t>Alignment Score: 0.14</w:t>
      </w:r>
    </w:p>
    <w:p>
      <w:r>
        <w:t>------------------------------</w:t>
      </w:r>
    </w:p>
    <w:p>
      <w:r>
        <w:t>Sinhala Sentence: ඔයාට කන්න තියෙනවාද?</w:t>
      </w:r>
    </w:p>
    <w:p>
      <w:r>
        <w:t>English Sentence: Do you have food?</w:t>
      </w:r>
    </w:p>
    <w:p>
      <w:r>
        <w:t>Alignment Score: 0.14</w:t>
      </w:r>
    </w:p>
    <w:p>
      <w:r>
        <w:t>------------------------------</w:t>
      </w:r>
    </w:p>
    <w:p>
      <w:r>
        <w:t>Sinhala Sentence: ඇය උත්සාහ කල යුතුයි.</w:t>
      </w:r>
    </w:p>
    <w:p>
      <w:r>
        <w:t>English Sentence: She needs to make an effort.</w:t>
      </w:r>
    </w:p>
    <w:p>
      <w:r>
        <w:t>Alignment Score: 0.14</w:t>
      </w:r>
    </w:p>
    <w:p>
      <w:r>
        <w:t>------------------------------</w:t>
      </w:r>
    </w:p>
    <w:p>
      <w:r>
        <w:t>Sinhala Sentence: ඔහුගේ දරුවන් කවදද පැමිණෙන්නේ?</w:t>
      </w:r>
    </w:p>
    <w:p>
      <w:r>
        <w:t>English Sentence: When will his children arrive?</w:t>
      </w:r>
    </w:p>
    <w:p>
      <w:r>
        <w:t>Alignment Score: 0.14</w:t>
      </w:r>
    </w:p>
    <w:p>
      <w:r>
        <w:t>------------------------------</w:t>
      </w:r>
    </w:p>
    <w:p>
      <w:r>
        <w:t>Sinhala Sentence: අපිට තවත් ප්‍රශ්න තිබෙනවා.</w:t>
      </w:r>
    </w:p>
    <w:p>
      <w:r>
        <w:t>English Sentence: We have more questions.</w:t>
      </w:r>
    </w:p>
    <w:p>
      <w:r>
        <w:t>Alignment Score: 0.14</w:t>
      </w:r>
    </w:p>
    <w:p>
      <w:r>
        <w:t>------------------------------</w:t>
      </w:r>
    </w:p>
    <w:p>
      <w:r>
        <w:t>Sinhala Sentence: ඔබේ විනෝද ගමන කොහොමද?</w:t>
      </w:r>
    </w:p>
    <w:p>
      <w:r>
        <w:t>English Sentence: How was your trip?</w:t>
      </w:r>
    </w:p>
    <w:p>
      <w:r>
        <w:t>Alignment Score: 0.14</w:t>
      </w:r>
    </w:p>
    <w:p>
      <w:r>
        <w:t>------------------------------</w:t>
      </w:r>
    </w:p>
    <w:p>
      <w:r>
        <w:t>Sinhala Sentence: මම හෙට රැස්වීමට එක්වෙනවා.</w:t>
      </w:r>
    </w:p>
    <w:p>
      <w:r>
        <w:t>English Sentence: I am attending the meeting tomorrow.</w:t>
      </w:r>
    </w:p>
    <w:p>
      <w:r>
        <w:t>Alignment Score: 0.14</w:t>
      </w:r>
    </w:p>
    <w:p>
      <w:r>
        <w:t>------------------------------</w:t>
      </w:r>
    </w:p>
    <w:p>
      <w:r>
        <w:t>Sinhala Sentence: ඇයගේ ගම කුමක්ද?</w:t>
      </w:r>
    </w:p>
    <w:p>
      <w:r>
        <w:t>English Sentence: What is her city?</w:t>
      </w:r>
    </w:p>
    <w:p>
      <w:r>
        <w:t>Alignment Score: 0.14</w:t>
      </w:r>
    </w:p>
    <w:p>
      <w:r>
        <w:t>------------------------------</w:t>
      </w:r>
    </w:p>
    <w:p>
      <w:r>
        <w:t>Sinhala Sentence: ඔබේ දුරකථනය කොහෙද?</w:t>
      </w:r>
    </w:p>
    <w:p>
      <w:r>
        <w:t>English Sentence: Where is your phone?</w:t>
      </w:r>
    </w:p>
    <w:p>
      <w:r>
        <w:t>Alignment Score: 0.14</w:t>
      </w:r>
    </w:p>
    <w:p>
      <w:r>
        <w:t>------------------------------</w:t>
      </w:r>
    </w:p>
    <w:p>
      <w:r>
        <w:t>Sinhala Sentence: අපිට වැඩ කරන්න තවත් කල් තිබෙනවා.</w:t>
      </w:r>
    </w:p>
    <w:p>
      <w:r>
        <w:t>English Sentence: We have more time to work.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 දොරක් අසල ඉඳගෙන ඉන්න බව කියනවා.</w:t>
      </w:r>
    </w:p>
    <w:p>
      <w:r>
        <w:t>English Sentence: They claim to sit by a door.</w:t>
      </w:r>
    </w:p>
    <w:p>
      <w:r>
        <w:t>Alignment Score: 0.14</w:t>
      </w:r>
    </w:p>
    <w:p>
      <w:r>
        <w:t>------------------------------</w:t>
      </w:r>
    </w:p>
    <w:p>
      <w:r>
        <w:t>Sinhala Sentence: ඇයට නව ඇඳුම් මිලදී ගැනීමට අවශ්‍යයි.</w:t>
      </w:r>
    </w:p>
    <w:p>
      <w:r>
        <w:t>English Sentence: She needs to buy new clothes.</w:t>
      </w:r>
    </w:p>
    <w:p>
      <w:r>
        <w:t>Alignment Score: 0.14</w:t>
      </w:r>
    </w:p>
    <w:p>
      <w:r>
        <w:t>------------------------------</w:t>
      </w:r>
    </w:p>
    <w:p>
      <w:r>
        <w:t>Sinhala Sentence: ඔයාට තොප්පියක් තියෙනවාද?</w:t>
      </w:r>
    </w:p>
    <w:p>
      <w:r>
        <w:t>English Sentence: Do you have a hat?</w:t>
      </w:r>
    </w:p>
    <w:p>
      <w:r>
        <w:t>Alignment Score: 0.14</w:t>
      </w:r>
    </w:p>
    <w:p>
      <w:r>
        <w:t>------------------------------</w:t>
      </w:r>
    </w:p>
    <w:p>
      <w:r>
        <w:t>Sinhala Sentence: මම මෙතන ඉක්මනින් සුද්ද කරන්නෙමි.</w:t>
      </w:r>
    </w:p>
    <w:p>
      <w:r>
        <w:t>English Sentence: I quickly make here clean.</w:t>
      </w:r>
    </w:p>
    <w:p>
      <w:r>
        <w:t>Alignment Score: 0.14</w:t>
      </w:r>
    </w:p>
    <w:p>
      <w:r>
        <w:t>------------------------------</w:t>
      </w:r>
    </w:p>
    <w:p>
      <w:r>
        <w:t>Sinhala Sentence: ඔබට මේ දේ කරන්න පුළුවන් ද?</w:t>
      </w:r>
    </w:p>
    <w:p>
      <w:r>
        <w:t>English Sentence: Can you take this thing?</w:t>
      </w:r>
    </w:p>
    <w:p>
      <w:r>
        <w:t>Alignment Score: 0.14</w:t>
      </w:r>
    </w:p>
    <w:p>
      <w:r>
        <w:t>------------------------------</w:t>
      </w:r>
    </w:p>
    <w:p>
      <w:r>
        <w:t>Sinhala Sentence: අපි මීළඟට කුමක් කල යුතුද?</w:t>
      </w:r>
    </w:p>
    <w:p>
      <w:r>
        <w:t>English Sentence: What should we do next?</w:t>
      </w:r>
    </w:p>
    <w:p>
      <w:r>
        <w:t>Alignment Score: 0.14</w:t>
      </w:r>
    </w:p>
    <w:p>
      <w:r>
        <w:t>------------------------------</w:t>
      </w:r>
    </w:p>
    <w:p>
      <w:r>
        <w:t>Sinhala Sentence: ඔයාට කොහොමද හැඟෙන්නේ?</w:t>
      </w:r>
    </w:p>
    <w:p>
      <w:r>
        <w:t>English Sentence: How do you feel?</w:t>
      </w:r>
    </w:p>
    <w:p>
      <w:r>
        <w:t>Alignment Score: 0.14</w:t>
      </w:r>
    </w:p>
    <w:p>
      <w:r>
        <w:t>------------------------------</w:t>
      </w:r>
    </w:p>
    <w:p>
      <w:r>
        <w:t>Sinhala Sentence: ඇය අත්‍යවශ්‍ය කරුණු කිහිපයක් එවයි.</w:t>
      </w:r>
    </w:p>
    <w:p>
      <w:r>
        <w:t>English Sentence: She will send some important points.</w:t>
      </w:r>
    </w:p>
    <w:p>
      <w:r>
        <w:t>Alignment Score: 0.14</w:t>
      </w:r>
    </w:p>
    <w:p>
      <w:r>
        <w:t>------------------------------</w:t>
      </w:r>
    </w:p>
    <w:p>
      <w:r>
        <w:t>Sinhala Sentence: ඔබට ප්‍රතිචාරයක් දක්වන්න පුළුවන් වේවිද?</w:t>
      </w:r>
    </w:p>
    <w:p>
      <w:r>
        <w:t>English Sentence: Can you provide feedback?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ඔවුන්ට අභ්‍යවකාශය ගැන වඩාත් හොඳින් දැන ගැනීමට අවශ්‍යයි.</w:t>
      </w:r>
    </w:p>
    <w:p>
      <w:r>
        <w:t>English Sentence: They need to know more about space.</w:t>
      </w:r>
    </w:p>
    <w:p>
      <w:r>
        <w:t>Alignment Score: 0.14</w:t>
      </w:r>
    </w:p>
    <w:p>
      <w:r>
        <w:t>------------------------------</w:t>
      </w:r>
    </w:p>
    <w:p>
      <w:r>
        <w:t>Sinhala Sentence: ඔබ කුමක්ද කළේ?</w:t>
      </w:r>
    </w:p>
    <w:p>
      <w:r>
        <w:t>English Sentence: What did you do?</w:t>
      </w:r>
    </w:p>
    <w:p>
      <w:r>
        <w:t>Alignment Score: 0.14</w:t>
      </w:r>
    </w:p>
    <w:p>
      <w:r>
        <w:t>------------------------------</w:t>
      </w:r>
    </w:p>
    <w:p>
      <w:r>
        <w:t>Sinhala Sentence: මට පුලුවන්ද ඔබ‍ට උදව් කරන්න?</w:t>
      </w:r>
    </w:p>
    <w:p>
      <w:r>
        <w:t>English Sentence: Can I help you?</w:t>
      </w:r>
    </w:p>
    <w:p>
      <w:r>
        <w:t>Alignment Score: 0.14</w:t>
      </w:r>
    </w:p>
    <w:p>
      <w:r>
        <w:t>------------------------------</w:t>
      </w:r>
    </w:p>
    <w:p>
      <w:r>
        <w:t>Sinhala Sentence: ඔබගේ ගමනේ අරමුණ කුමක්ද?</w:t>
      </w:r>
    </w:p>
    <w:p>
      <w:r>
        <w:t>English Sentence: What is the purpose of your trip?</w:t>
      </w:r>
    </w:p>
    <w:p>
      <w:r>
        <w:t>Alignment Score: 0.14</w:t>
      </w:r>
    </w:p>
    <w:p>
      <w:r>
        <w:t>------------------------------</w:t>
      </w:r>
    </w:p>
    <w:p>
      <w:r>
        <w:t>Sinhala Sentence: ඔබේ කැමතිම ආහාරය කුමක්ද?</w:t>
      </w:r>
    </w:p>
    <w:p>
      <w:r>
        <w:t>English Sentence: What is your favorite food?</w:t>
      </w:r>
    </w:p>
    <w:p>
      <w:r>
        <w:t>Alignment Score: 0.14</w:t>
      </w:r>
    </w:p>
    <w:p>
      <w:r>
        <w:t>------------------------------</w:t>
      </w:r>
    </w:p>
    <w:p>
      <w:r>
        <w:t>Sinhala Sentence: අපිට වැඩිපුර ඉගෙනගන්න සිද්ද වෙනවා.</w:t>
      </w:r>
    </w:p>
    <w:p>
      <w:r>
        <w:t>English Sentence: We have to learn more.</w:t>
      </w:r>
    </w:p>
    <w:p>
      <w:r>
        <w:t>Alignment Score: 0.14</w:t>
      </w:r>
    </w:p>
    <w:p>
      <w:r>
        <w:t>------------------------------</w:t>
      </w:r>
    </w:p>
    <w:p>
      <w:r>
        <w:t>Sinhala Sentence: ඔහුට නව අවස්ථාවක් තිබෙනවා.</w:t>
      </w:r>
    </w:p>
    <w:p>
      <w:r>
        <w:t>English Sentence: He has a new opportunity.</w:t>
      </w:r>
    </w:p>
    <w:p>
      <w:r>
        <w:t>Alignment Score: 0.14</w:t>
      </w:r>
    </w:p>
    <w:p>
      <w:r>
        <w:t>------------------------------</w:t>
      </w:r>
    </w:p>
    <w:p>
      <w:r>
        <w:t>Sinhala Sentence: මම ඉතාම කාර්යක්ෂමයි.</w:t>
      </w:r>
    </w:p>
    <w:p>
      <w:r>
        <w:t>English Sentence: I am very efficient.</w:t>
      </w:r>
    </w:p>
    <w:p>
      <w:r>
        <w:t>Alignment Score: nan</w:t>
      </w:r>
    </w:p>
    <w:p>
      <w:r>
        <w:t>------------------------------</w:t>
      </w:r>
    </w:p>
    <w:p>
      <w:r>
        <w:t>Sinhala Sentence: ඔහුගේ ලිපිය ඉක්මනින්ම ලැබීම අපහට සතුටක්.</w:t>
      </w:r>
    </w:p>
    <w:p>
      <w:r>
        <w:t>English Sentence: We are glad his letter arrived quickly.</w:t>
      </w:r>
    </w:p>
    <w:p>
      <w:r>
        <w:t>Alignment Score: 0.14</w:t>
      </w:r>
    </w:p>
    <w:p>
      <w:r>
        <w:t>------------------------------</w:t>
      </w:r>
    </w:p>
    <w:p>
      <w:r>
        <w:t>Sinhala Sentence: ඔබේ සැමියාට කොහොමද?</w:t>
      </w:r>
    </w:p>
    <w:p>
      <w:r>
        <w:t>English Sentence: How is your husband?</w:t>
      </w:r>
    </w:p>
    <w:p>
      <w:r>
        <w:t>Alignment Score: 0.14</w:t>
      </w:r>
    </w:p>
    <w:p>
      <w:r>
        <w:t>------------------------------</w:t>
      </w:r>
    </w:p>
    <w:p>
      <w:r>
        <w:t>Sinhala Sentence: ඔබේ දැරියට හොඳම තෑග්ග කුමක්ද?</w:t>
      </w:r>
    </w:p>
    <w:p>
      <w:r>
        <w:t>English Sentence: What is the best gift for your daughter?</w:t>
      </w:r>
    </w:p>
    <w:p>
      <w:r>
        <w:t>Alignment Score: 0.14</w:t>
      </w:r>
    </w:p>
    <w:p>
      <w:r>
        <w:t>------------------------------</w:t>
      </w:r>
    </w:p>
    <w:p>
      <w:r>
        <w:t>Sinhala Sentence: ඔබට මේක කියවන්න පුළුවන්ද?</w:t>
      </w:r>
    </w:p>
    <w:p>
      <w:r>
        <w:t>English Sentence: Can you read this?</w:t>
      </w:r>
    </w:p>
    <w:p>
      <w:r>
        <w:t>Alignment Score: 0.14</w:t>
      </w:r>
    </w:p>
    <w:p>
      <w:r>
        <w:t>------------------------------</w:t>
      </w:r>
    </w:p>
    <w:p>
      <w:r>
        <w:t>Sinhala Sentence: ඔබේ මනස දැනුමෙන් පරිපුර්ණයි.</w:t>
      </w:r>
    </w:p>
    <w:p>
      <w:r>
        <w:t>English Sentence: Your mind is filled with knowledge.</w:t>
      </w:r>
    </w:p>
    <w:p>
      <w:r>
        <w:t>Alignment Score: 0.14</w:t>
      </w:r>
    </w:p>
    <w:p>
      <w:r>
        <w:t>------------------------------</w:t>
      </w:r>
    </w:p>
    <w:p>
      <w:r>
        <w:t>Sinhala Sentence: ඇයට කිරීමට ප්‍රධාන කාර්යයක් තිබෙනවා.</w:t>
      </w:r>
    </w:p>
    <w:p>
      <w:r>
        <w:t>English Sentence: She has a major task to do.</w:t>
      </w:r>
    </w:p>
    <w:p>
      <w:r>
        <w:t>Alignment Score: 0.14</w:t>
      </w:r>
    </w:p>
    <w:p>
      <w:r>
        <w:t>------------------------------</w:t>
      </w:r>
    </w:p>
    <w:p>
      <w:r>
        <w:t>Sinhala Sentence: ඔබේ දුක තුනී කරගන්න.</w:t>
      </w:r>
    </w:p>
    <w:p>
      <w:r>
        <w:t>English Sentence: Wash away your sorrows.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ඔවුන්ගේ ප්‍රතිපල ඉක්මනට ලබා ගත හැක.</w:t>
      </w:r>
    </w:p>
    <w:p>
      <w:r>
        <w:t>English Sentence: Their results can be obtained quickly.</w:t>
      </w:r>
    </w:p>
    <w:p>
      <w:r>
        <w:t>Alignment Score: 0.14</w:t>
      </w:r>
    </w:p>
    <w:p>
      <w:r>
        <w:t>------------------------------</w:t>
      </w:r>
    </w:p>
    <w:p>
      <w:r>
        <w:t>Sinhala Sentence: ඔහුට සහාය අවශ්‍යයි.</w:t>
      </w:r>
    </w:p>
    <w:p>
      <w:r>
        <w:t>English Sentence: He needs support.</w:t>
      </w:r>
    </w:p>
    <w:p>
      <w:r>
        <w:t>Alignment Score: 0.14</w:t>
      </w:r>
    </w:p>
    <w:p>
      <w:r>
        <w:t>------------------------------</w:t>
      </w:r>
    </w:p>
    <w:p>
      <w:r>
        <w:t>Sinhala Sentence: ඇය කොහේද යනවා.</w:t>
      </w:r>
    </w:p>
    <w:p>
      <w:r>
        <w:t>English Sentence: She is going somewhere .</w:t>
      </w:r>
    </w:p>
    <w:p>
      <w:r>
        <w:t>Alignment Score: 0.14</w:t>
      </w:r>
    </w:p>
    <w:p>
      <w:r>
        <w:t>------------------------------</w:t>
      </w:r>
    </w:p>
    <w:p>
      <w:r>
        <w:t>Sinhala Sentence: ඔබට පසුව විවේකයක් අවශ්‍යයි.</w:t>
      </w:r>
    </w:p>
    <w:p>
      <w:r>
        <w:t>English Sentence: You need a break later.</w:t>
      </w:r>
    </w:p>
    <w:p>
      <w:r>
        <w:t>Alignment Score: 0.14</w:t>
      </w:r>
    </w:p>
    <w:p>
      <w:r>
        <w:t>------------------------------</w:t>
      </w:r>
    </w:p>
    <w:p>
      <w:r>
        <w:t>Sinhala Sentence: ඔහු ජාතික ක්‍රිකට් කණ්ඩායටම එක් වෙනවා.</w:t>
      </w:r>
    </w:p>
    <w:p>
      <w:r>
        <w:t>English Sentence: He is joining the national cricket team.</w:t>
      </w:r>
    </w:p>
    <w:p>
      <w:r>
        <w:t>Alignment Score: 0.14</w:t>
      </w:r>
    </w:p>
    <w:p>
      <w:r>
        <w:t>------------------------------</w:t>
      </w:r>
    </w:p>
    <w:p>
      <w:r>
        <w:t>Sinhala Sentence: ඇය මනුෂ්‍යත්වය ගැන කතා කරනවා.</w:t>
      </w:r>
    </w:p>
    <w:p>
      <w:r>
        <w:t>English Sentence: She talks about humanity.</w:t>
      </w:r>
    </w:p>
    <w:p>
      <w:r>
        <w:t>Alignment Score: 0.14</w:t>
      </w:r>
    </w:p>
    <w:p>
      <w:r>
        <w:t>------------------------------</w:t>
      </w:r>
    </w:p>
    <w:p>
      <w:r>
        <w:t>Sinhala Sentence: ඔබට මට පිළිතුරක් දීමට සිදු වෙනවා.</w:t>
      </w:r>
    </w:p>
    <w:p>
      <w:r>
        <w:t>English Sentence: You have to give me an answer.</w:t>
      </w:r>
    </w:p>
    <w:p>
      <w:r>
        <w:t>Alignment Score: 0.14</w:t>
      </w:r>
    </w:p>
    <w:p>
      <w:r>
        <w:t>------------------------------</w:t>
      </w:r>
    </w:p>
    <w:p>
      <w:r>
        <w:t>Sinhala Sentence: ඔවුන් ළඟ අලුත් අවස්ථාවක් පවති.</w:t>
      </w:r>
    </w:p>
    <w:p>
      <w:r>
        <w:t>English Sentence: They have a new opportunity.</w:t>
      </w:r>
    </w:p>
    <w:p>
      <w:r>
        <w:t>Alignment Score: 0.14</w:t>
      </w:r>
    </w:p>
    <w:p>
      <w:r>
        <w:t>------------------------------</w:t>
      </w:r>
    </w:p>
    <w:p>
      <w:r>
        <w:t>Sinhala Sentence: අපට ගෙදර යාමට සිදුවිය හැක.</w:t>
      </w:r>
    </w:p>
    <w:p>
      <w:r>
        <w:t>English Sentence: We may have to go home</w:t>
      </w:r>
    </w:p>
    <w:p>
      <w:r>
        <w:t>Alignment Score: 0.14</w:t>
      </w:r>
    </w:p>
    <w:p>
      <w:r>
        <w:t>------------------------------</w:t>
      </w:r>
    </w:p>
    <w:p>
      <w:r>
        <w:t>Sinhala Sentence: ඔබ මේ මාසයේදී ව්‍යාපාරයක් සැලසුම් කල යුතුයි.</w:t>
      </w:r>
    </w:p>
    <w:p>
      <w:r>
        <w:t>English Sentence: You should plan a business this month.</w:t>
      </w:r>
    </w:p>
    <w:p>
      <w:r>
        <w:t>Alignment Score: 0.14</w:t>
      </w:r>
    </w:p>
    <w:p>
      <w:r>
        <w:t>------------------------------</w:t>
      </w:r>
    </w:p>
    <w:p>
      <w:r>
        <w:t>Sinhala Sentence: ඇය නව අදහසක් ගැන සිතමින් සිටී.</w:t>
      </w:r>
    </w:p>
    <w:p>
      <w:r>
        <w:t>English Sentence: She is thinking about a new idea.</w:t>
      </w:r>
    </w:p>
    <w:p>
      <w:r>
        <w:t>Alignment Score: 0.14</w:t>
      </w:r>
    </w:p>
    <w:p>
      <w:r>
        <w:t>------------------------------</w:t>
      </w:r>
    </w:p>
    <w:p>
      <w:r>
        <w:t>Sinhala Sentence: ඔහු මුදල් ගෙවීමට අවශ්‍යයි.</w:t>
      </w:r>
    </w:p>
    <w:p>
      <w:r>
        <w:t>English Sentence: He needs to make a payment.</w:t>
      </w:r>
    </w:p>
    <w:p>
      <w:r>
        <w:t>Alignment Score: 0.14</w:t>
      </w:r>
    </w:p>
    <w:p>
      <w:r>
        <w:t>------------------------------</w:t>
      </w:r>
    </w:p>
    <w:p>
      <w:r>
        <w:t>Sinhala Sentence: අපි තවදුරටත් කතාකිරීමට අවශ්‍යයි.</w:t>
      </w:r>
    </w:p>
    <w:p>
      <w:r>
        <w:t>English Sentence: We need to talk more.</w:t>
      </w:r>
    </w:p>
    <w:p>
      <w:r>
        <w:t>Alignment Score: 0.14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